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b/>
          <w:bCs/>
          <w:sz w:val="32"/>
          <w:szCs w:val="32"/>
          <w:lang w:val="en-US"/>
        </w:rPr>
      </w:pPr>
      <w:r>
        <w:rPr>
          <w:rFonts w:hint="default"/>
          <w:b/>
          <w:bCs/>
          <w:sz w:val="32"/>
          <w:szCs w:val="32"/>
          <w:lang w:val="en-US"/>
        </w:rPr>
        <w:t>Part 1</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Height of Darth Vader</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 xml:space="preserve"> </w:t>
      </w:r>
      <w:r>
        <w:rPr>
          <w:rFonts w:hint="default"/>
          <w:color w:val="auto"/>
          <w:sz w:val="32"/>
          <w:szCs w:val="32"/>
          <w:u w:val="none"/>
          <w:lang w:val="en-US"/>
        </w:rPr>
        <w:t>https://swapi.dev/api/people</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the population of the planet Alderaan</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 xml:space="preserve"> https://swapi.dev/api/planets</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the name of the manufacturer of the Millennium Falcon</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https://swapi.dev/api/vehicles/4/</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the name of the species that C-3PO belongs to (multiple URLs)</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https://swapi.dev/api/species</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the title of each film that Obi-Wan Kenobi is in (multiple URLs)</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 xml:space="preserve"> https://swapi.dev/api/people</w:t>
      </w:r>
    </w:p>
    <w:p>
      <w:pPr>
        <w:numPr>
          <w:ilvl w:val="0"/>
          <w:numId w:val="11"/>
        </w:numPr>
        <w:tabs>
          <w:tab w:val="clear" w:pos="5"/>
        </w:tabs>
        <w:ind w:left="420" w:leftChars="0" w:hanging="420" w:firstLineChars="0"/>
        <w:rPr>
          <w:rFonts w:hint="default"/>
          <w:sz w:val="32"/>
          <w:szCs w:val="32"/>
          <w:lang w:val="en-US"/>
        </w:rPr>
      </w:pPr>
      <w:r>
        <w:rPr>
          <w:rFonts w:hint="default"/>
          <w:sz w:val="32"/>
          <w:szCs w:val="32"/>
          <w:lang w:val="en-US"/>
        </w:rPr>
        <w:t>use the search query (the how to on the search query is at the bottom of the Getting Started section of the documentation) to get the information about the Millennium Falcon, it’s a starship</w:t>
      </w:r>
    </w:p>
    <w:p>
      <w:pPr>
        <w:numPr>
          <w:ilvl w:val="1"/>
          <w:numId w:val="11"/>
        </w:numPr>
        <w:tabs>
          <w:tab w:val="clear" w:pos="840"/>
        </w:tabs>
        <w:ind w:left="840" w:leftChars="0" w:hanging="420" w:firstLineChars="0"/>
        <w:rPr>
          <w:rFonts w:hint="default"/>
          <w:sz w:val="32"/>
          <w:szCs w:val="32"/>
          <w:lang w:val="en-US"/>
        </w:rPr>
      </w:pPr>
      <w:r>
        <w:rPr>
          <w:rFonts w:hint="default"/>
          <w:sz w:val="32"/>
          <w:szCs w:val="32"/>
          <w:lang w:val="en-US"/>
        </w:rPr>
        <w:t xml:space="preserve"> </w:t>
      </w:r>
      <w:r>
        <w:rPr>
          <w:rFonts w:hint="default"/>
          <w:sz w:val="32"/>
          <w:szCs w:val="32"/>
          <w:lang w:val="en-US"/>
        </w:rPr>
        <w:fldChar w:fldCharType="begin"/>
      </w:r>
      <w:r>
        <w:rPr>
          <w:rFonts w:hint="default"/>
          <w:sz w:val="32"/>
          <w:szCs w:val="32"/>
          <w:lang w:val="en-US"/>
        </w:rPr>
        <w:instrText xml:space="preserve"> HYPERLINK "https://swapi.dev/api/starships/10" </w:instrText>
      </w:r>
      <w:r>
        <w:rPr>
          <w:rFonts w:hint="default"/>
          <w:sz w:val="32"/>
          <w:szCs w:val="32"/>
          <w:lang w:val="en-US"/>
        </w:rPr>
        <w:fldChar w:fldCharType="separate"/>
      </w:r>
      <w:r>
        <w:rPr>
          <w:rStyle w:val="51"/>
          <w:rFonts w:hint="default"/>
          <w:sz w:val="32"/>
          <w:szCs w:val="32"/>
          <w:lang w:val="en-US"/>
        </w:rPr>
        <w:t>https://swapi.dev/api/starships/10</w:t>
      </w:r>
      <w:r>
        <w:rPr>
          <w:rFonts w:hint="default"/>
          <w:sz w:val="32"/>
          <w:szCs w:val="32"/>
          <w:lang w:val="en-US"/>
        </w:rPr>
        <w:fldChar w:fldCharType="end"/>
      </w:r>
    </w:p>
    <w:p>
      <w:pPr>
        <w:numPr>
          <w:numId w:val="0"/>
        </w:numPr>
        <w:rPr>
          <w:rFonts w:hint="default"/>
          <w:sz w:val="32"/>
          <w:szCs w:val="32"/>
          <w:lang w:val="en-US"/>
        </w:rPr>
      </w:pPr>
    </w:p>
    <w:p>
      <w:pPr>
        <w:numPr>
          <w:numId w:val="0"/>
        </w:numPr>
        <w:rPr>
          <w:rFonts w:hint="default"/>
          <w:b/>
          <w:bCs/>
          <w:sz w:val="32"/>
          <w:szCs w:val="32"/>
          <w:lang w:val="en-US"/>
        </w:rPr>
      </w:pPr>
      <w:r>
        <w:rPr>
          <w:rFonts w:hint="default"/>
          <w:b/>
          <w:bCs/>
          <w:sz w:val="32"/>
          <w:szCs w:val="32"/>
          <w:lang w:val="en-US"/>
        </w:rPr>
        <w:t>Part 2</w:t>
      </w: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Check if the POST request accept params, queries, and/or a body. Which one(s) and what information is it expecting to be sent?</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Only body accepted: text of post</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data type does the GET request return?</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Returns an array of all posts</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would the URL look like for deleting the post with the id 555? (This post does not exist anymore, but the syntax is the same for existing posts, )</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https://practiceapi.devmountain.com/api/posts?id=555</w:t>
      </w: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List the possible response codes from the GET request at ‘/posts/filter’</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200 - success, 409 - missing required text property</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Create a post whose text is your name, record the URL and body here:</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POST: https://practiceapi.devmountain.com/api/posts</w:t>
      </w:r>
    </w:p>
    <w:p>
      <w:pPr>
        <w:keepNext w:val="0"/>
        <w:keepLines w:val="0"/>
        <w:widowControl/>
        <w:suppressLineNumbers w:val="0"/>
        <w:shd w:val="clear" w:fill="1E1E1E"/>
        <w:spacing w:line="27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DCDCDC"/>
          <w:kern w:val="0"/>
          <w:sz w:val="18"/>
          <w:szCs w:val="18"/>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9CDCFE"/>
          <w:kern w:val="0"/>
          <w:sz w:val="18"/>
          <w:szCs w:val="18"/>
          <w:shd w:val="clear" w:fill="1E1E1E"/>
          <w:lang w:val="en-US" w:eastAsia="zh-CN" w:bidi="ar"/>
        </w:rPr>
        <w:t>"text"</w:t>
      </w:r>
      <w:r>
        <w:rPr>
          <w:rFonts w:hint="default" w:ascii="Consolas" w:hAnsi="Consolas" w:eastAsia="Consolas" w:cs="Consolas"/>
          <w:b w:val="0"/>
          <w:bCs w:val="0"/>
          <w:color w:val="DCDCDC"/>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CE9178"/>
          <w:kern w:val="0"/>
          <w:sz w:val="18"/>
          <w:szCs w:val="18"/>
          <w:shd w:val="clear" w:fill="1E1E1E"/>
          <w:lang w:val="en-US" w:eastAsia="zh-CN" w:bidi="ar"/>
        </w:rPr>
        <w:t>"Derek Bal"</w:t>
      </w:r>
      <w:r>
        <w:rPr>
          <w:rFonts w:hint="default" w:ascii="Consolas" w:hAnsi="Consolas" w:eastAsia="Consolas" w:cs="Consolas"/>
          <w:b w:val="0"/>
          <w:bCs w:val="0"/>
          <w:color w:val="DCDCDC"/>
          <w:kern w:val="0"/>
          <w:sz w:val="18"/>
          <w:szCs w:val="18"/>
          <w:shd w:val="clear" w:fill="1E1E1E"/>
          <w:lang w:val="en-US" w:eastAsia="zh-CN" w:bidi="ar"/>
        </w:rPr>
        <w:t>,</w:t>
      </w:r>
    </w:p>
    <w:p>
      <w:pPr>
        <w:keepNext w:val="0"/>
        <w:keepLines w:val="0"/>
        <w:widowControl/>
        <w:suppressLineNumbers w:val="0"/>
        <w:shd w:val="clear" w:fill="1E1E1E"/>
        <w:spacing w:line="270" w:lineRule="atLeast"/>
        <w:jc w:val="left"/>
        <w:rPr>
          <w:rFonts w:hint="default"/>
          <w:b w:val="0"/>
          <w:bCs w:val="0"/>
          <w:sz w:val="32"/>
          <w:szCs w:val="32"/>
          <w:lang w:val="en-US"/>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DCDCDC"/>
          <w:kern w:val="0"/>
          <w:sz w:val="18"/>
          <w:szCs w:val="18"/>
          <w:shd w:val="clear" w:fill="1E1E1E"/>
          <w:lang w:val="en-US" w:eastAsia="zh-CN" w:bidi="ar"/>
        </w:rPr>
        <w:t>},</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would the URL and body object be to update the post you just made to contain your favorite color instead of your name?</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color w:val="auto"/>
          <w:sz w:val="32"/>
          <w:szCs w:val="32"/>
          <w:u w:val="none"/>
          <w:lang w:val="en-US"/>
        </w:rPr>
        <w:t>https://practiceapi.devmountain.com/api/posts?id=1142</w:t>
      </w:r>
    </w:p>
    <w:p>
      <w:pPr>
        <w:keepNext w:val="0"/>
        <w:keepLines w:val="0"/>
        <w:widowControl/>
        <w:suppressLineNumbers w:val="0"/>
        <w:shd w:val="clear" w:fill="1E1E1E"/>
        <w:spacing w:line="27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CDCDC"/>
          <w:kern w:val="0"/>
          <w:sz w:val="18"/>
          <w:szCs w:val="18"/>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9CDCFE"/>
          <w:kern w:val="0"/>
          <w:sz w:val="18"/>
          <w:szCs w:val="18"/>
          <w:shd w:val="clear" w:fill="1E1E1E"/>
          <w:lang w:val="en-US" w:eastAsia="zh-CN" w:bidi="ar"/>
        </w:rPr>
        <w:t>"text"</w:t>
      </w:r>
      <w:r>
        <w:rPr>
          <w:rFonts w:hint="default" w:ascii="Consolas" w:hAnsi="Consolas" w:eastAsia="Consolas" w:cs="Consolas"/>
          <w:b w:val="0"/>
          <w:bCs w:val="0"/>
          <w:color w:val="DCDCDC"/>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CE9178"/>
          <w:kern w:val="0"/>
          <w:sz w:val="18"/>
          <w:szCs w:val="18"/>
          <w:shd w:val="clear" w:fill="1E1E1E"/>
          <w:lang w:val="en-US" w:eastAsia="zh-CN" w:bidi="ar"/>
        </w:rPr>
        <w:t>"Green"</w:t>
      </w:r>
    </w:p>
    <w:p>
      <w:pPr>
        <w:keepNext w:val="0"/>
        <w:keepLines w:val="0"/>
        <w:widowControl/>
        <w:suppressLineNumbers w:val="0"/>
        <w:shd w:val="clear" w:fill="1E1E1E"/>
        <w:spacing w:line="270" w:lineRule="atLeast"/>
        <w:jc w:val="left"/>
        <w:rPr>
          <w:rFonts w:hint="default"/>
          <w:b w:val="0"/>
          <w:bCs w:val="0"/>
          <w:sz w:val="32"/>
          <w:szCs w:val="32"/>
          <w:lang w:val="en-US"/>
        </w:rPr>
      </w:pPr>
      <w:r>
        <w:rPr>
          <w:rFonts w:hint="default" w:ascii="Consolas" w:hAnsi="Consolas" w:eastAsia="Consolas" w:cs="Consolas"/>
          <w:b w:val="0"/>
          <w:bCs w:val="0"/>
          <w:color w:val="DCDCDC"/>
          <w:kern w:val="0"/>
          <w:sz w:val="18"/>
          <w:szCs w:val="18"/>
          <w:shd w:val="clear" w:fill="1E1E1E"/>
          <w:lang w:val="en-US" w:eastAsia="zh-CN" w:bidi="ar"/>
        </w:rPr>
        <w:t>}</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is the URL to get posts that contain the text “blue”?</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color w:val="auto"/>
          <w:sz w:val="32"/>
          <w:szCs w:val="32"/>
          <w:u w:val="none"/>
          <w:lang w:val="en-US"/>
        </w:rPr>
        <w:t>https://practiceapi.devmountain.com/api/posts/filter?text=blue</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Make a request to GET all the posts. What are the content type and charset of the response? (Hint: look on the Headers)</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Content-type = application/json; charset=utf-8</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would cause a PUT request to return a 409 status?</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Not entering in or entering incorrectly the query.</w:t>
      </w:r>
    </w:p>
    <w:p>
      <w:pPr>
        <w:numPr>
          <w:numId w:val="0"/>
        </w:numPr>
        <w:rPr>
          <w:rFonts w:hint="default"/>
          <w:b w:val="0"/>
          <w:bCs w:val="0"/>
          <w:sz w:val="32"/>
          <w:szCs w:val="32"/>
          <w:lang w:val="en-US"/>
        </w:rPr>
      </w:pPr>
    </w:p>
    <w:p>
      <w:pPr>
        <w:numPr>
          <w:ilvl w:val="0"/>
          <w:numId w:val="12"/>
        </w:numPr>
        <w:tabs>
          <w:tab w:val="clear" w:pos="425"/>
        </w:tabs>
        <w:ind w:left="425" w:leftChars="0" w:hanging="425" w:firstLineChars="0"/>
        <w:rPr>
          <w:rFonts w:hint="default"/>
          <w:b w:val="0"/>
          <w:bCs w:val="0"/>
          <w:sz w:val="32"/>
          <w:szCs w:val="32"/>
          <w:lang w:val="en-US"/>
        </w:rPr>
      </w:pPr>
      <w:r>
        <w:rPr>
          <w:rFonts w:hint="default"/>
          <w:b w:val="0"/>
          <w:bCs w:val="0"/>
          <w:sz w:val="32"/>
          <w:szCs w:val="32"/>
          <w:lang w:val="en-US"/>
        </w:rPr>
        <w:t>What happens if you try to send a query in the GET request URL? Why do you get that response?</w:t>
      </w:r>
    </w:p>
    <w:p>
      <w:pPr>
        <w:numPr>
          <w:ilvl w:val="1"/>
          <w:numId w:val="12"/>
        </w:numPr>
        <w:tabs>
          <w:tab w:val="clear" w:pos="1260"/>
        </w:tabs>
        <w:ind w:left="845" w:leftChars="0" w:hanging="425" w:firstLineChars="0"/>
        <w:rPr>
          <w:rFonts w:hint="default"/>
          <w:b w:val="0"/>
          <w:bCs w:val="0"/>
          <w:sz w:val="32"/>
          <w:szCs w:val="32"/>
          <w:lang w:val="en-US"/>
        </w:rPr>
      </w:pPr>
      <w:r>
        <w:rPr>
          <w:rFonts w:hint="default"/>
          <w:b w:val="0"/>
          <w:bCs w:val="0"/>
          <w:sz w:val="32"/>
          <w:szCs w:val="32"/>
          <w:lang w:val="en-US"/>
        </w:rPr>
        <w:t xml:space="preserve"> 200 OK, API set up to only return one code as long as URL is correct up until endpoint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81199"/>
    <w:multiLevelType w:val="multilevel"/>
    <w:tmpl w:val="C2F81199"/>
    <w:lvl w:ilvl="0" w:tentative="0">
      <w:start w:val="1"/>
      <w:numFmt w:val="decimal"/>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840" w:leftChars="0" w:hanging="420" w:firstLineChars="0"/>
      </w:pPr>
      <w:rPr>
        <w:rFonts w:hint="default"/>
      </w:rPr>
    </w:lvl>
    <w:lvl w:ilvl="3" w:tentative="0">
      <w:start w:val="1"/>
      <w:numFmt w:val="decimal"/>
      <w:lvlText w:val="%4."/>
      <w:lvlJc w:val="left"/>
      <w:pPr>
        <w:tabs>
          <w:tab w:val="left" w:pos="1680"/>
        </w:tabs>
        <w:ind w:left="1260" w:leftChars="0" w:hanging="420" w:firstLineChars="0"/>
      </w:pPr>
      <w:rPr>
        <w:rFonts w:hint="default"/>
      </w:rPr>
    </w:lvl>
    <w:lvl w:ilvl="4" w:tentative="0">
      <w:start w:val="1"/>
      <w:numFmt w:val="lowerLetter"/>
      <w:lvlText w:val="%5)"/>
      <w:lvlJc w:val="left"/>
      <w:pPr>
        <w:tabs>
          <w:tab w:val="left" w:pos="2100"/>
        </w:tabs>
        <w:ind w:left="1680" w:leftChars="0" w:hanging="420" w:firstLineChars="0"/>
      </w:pPr>
      <w:rPr>
        <w:rFonts w:hint="default"/>
      </w:rPr>
    </w:lvl>
    <w:lvl w:ilvl="5" w:tentative="0">
      <w:start w:val="1"/>
      <w:numFmt w:val="lowerRoman"/>
      <w:lvlText w:val="%6."/>
      <w:lvlJc w:val="left"/>
      <w:pPr>
        <w:tabs>
          <w:tab w:val="left" w:pos="2520"/>
        </w:tabs>
        <w:ind w:left="2100" w:leftChars="0" w:hanging="420" w:firstLineChars="0"/>
      </w:pPr>
      <w:rPr>
        <w:rFonts w:hint="default"/>
      </w:rPr>
    </w:lvl>
    <w:lvl w:ilvl="6" w:tentative="0">
      <w:start w:val="1"/>
      <w:numFmt w:val="decimal"/>
      <w:lvlText w:val="%7."/>
      <w:lvlJc w:val="left"/>
      <w:pPr>
        <w:tabs>
          <w:tab w:val="left" w:pos="2940"/>
        </w:tabs>
        <w:ind w:left="2520" w:leftChars="0" w:hanging="420" w:firstLineChars="0"/>
      </w:pPr>
      <w:rPr>
        <w:rFonts w:hint="default"/>
      </w:rPr>
    </w:lvl>
    <w:lvl w:ilvl="7" w:tentative="0">
      <w:start w:val="1"/>
      <w:numFmt w:val="lowerLetter"/>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2493281"/>
    <w:multiLevelType w:val="multilevel"/>
    <w:tmpl w:val="5249328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1260"/>
        </w:tabs>
        <w:ind w:left="840" w:leftChars="0" w:hanging="420" w:firstLineChars="0"/>
      </w:pPr>
      <w:rPr>
        <w:rFonts w:hint="default"/>
      </w:rPr>
    </w:lvl>
    <w:lvl w:ilvl="2" w:tentative="0">
      <w:start w:val="1"/>
      <w:numFmt w:val="lowerRoman"/>
      <w:lvlText w:val="%3."/>
      <w:lvlJc w:val="left"/>
      <w:pPr>
        <w:tabs>
          <w:tab w:val="left" w:pos="1680"/>
        </w:tabs>
        <w:ind w:left="1260" w:leftChars="0" w:hanging="420" w:firstLineChars="0"/>
      </w:pPr>
      <w:rPr>
        <w:rFonts w:hint="default"/>
      </w:rPr>
    </w:lvl>
    <w:lvl w:ilvl="3" w:tentative="0">
      <w:start w:val="1"/>
      <w:numFmt w:val="decimal"/>
      <w:lvlText w:val="%4."/>
      <w:lvlJc w:val="left"/>
      <w:pPr>
        <w:tabs>
          <w:tab w:val="left" w:pos="2100"/>
        </w:tabs>
        <w:ind w:left="1680" w:leftChars="0" w:hanging="420" w:firstLineChars="0"/>
      </w:pPr>
      <w:rPr>
        <w:rFonts w:hint="default"/>
      </w:rPr>
    </w:lvl>
    <w:lvl w:ilvl="4" w:tentative="0">
      <w:start w:val="1"/>
      <w:numFmt w:val="lowerLetter"/>
      <w:lvlText w:val="%5)"/>
      <w:lvlJc w:val="left"/>
      <w:pPr>
        <w:tabs>
          <w:tab w:val="left" w:pos="2520"/>
        </w:tabs>
        <w:ind w:left="2100" w:leftChars="0" w:hanging="420" w:firstLineChars="0"/>
      </w:pPr>
      <w:rPr>
        <w:rFonts w:hint="default"/>
      </w:rPr>
    </w:lvl>
    <w:lvl w:ilvl="5" w:tentative="0">
      <w:start w:val="1"/>
      <w:numFmt w:val="lowerRoman"/>
      <w:lvlText w:val="%6."/>
      <w:lvlJc w:val="left"/>
      <w:pPr>
        <w:tabs>
          <w:tab w:val="left" w:pos="2940"/>
        </w:tabs>
        <w:ind w:left="2520" w:leftChars="0" w:hanging="420" w:firstLineChars="0"/>
      </w:pPr>
      <w:rPr>
        <w:rFonts w:hint="default"/>
      </w:rPr>
    </w:lvl>
    <w:lvl w:ilvl="6" w:tentative="0">
      <w:start w:val="1"/>
      <w:numFmt w:val="decimal"/>
      <w:lvlText w:val="%7."/>
      <w:lvlJc w:val="left"/>
      <w:pPr>
        <w:tabs>
          <w:tab w:val="left" w:pos="3360"/>
        </w:tabs>
        <w:ind w:left="2940" w:leftChars="0" w:hanging="420" w:firstLineChars="0"/>
      </w:pPr>
      <w:rPr>
        <w:rFonts w:hint="default"/>
      </w:rPr>
    </w:lvl>
    <w:lvl w:ilvl="7" w:tentative="0">
      <w:start w:val="1"/>
      <w:numFmt w:val="lowerLetter"/>
      <w:lvlText w:val="%8)"/>
      <w:lvlJc w:val="left"/>
      <w:pPr>
        <w:tabs>
          <w:tab w:val="left" w:pos="3780"/>
        </w:tabs>
        <w:ind w:left="3360" w:leftChars="0" w:hanging="420" w:firstLineChars="0"/>
      </w:pPr>
      <w:rPr>
        <w:rFonts w:hint="default"/>
      </w:rPr>
    </w:lvl>
    <w:lvl w:ilvl="8" w:tentative="0">
      <w:start w:val="1"/>
      <w:numFmt w:val="lowerRoman"/>
      <w:lvlText w:val="%9."/>
      <w:lvlJc w:val="left"/>
      <w:pPr>
        <w:tabs>
          <w:tab w:val="left" w:pos="4200"/>
        </w:tabs>
        <w:ind w:left="3780" w:leftChars="0" w:hanging="42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8779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135B1"/>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36DF9"/>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F4F46"/>
    <w:rsid w:val="015A61C1"/>
    <w:rsid w:val="035508C2"/>
    <w:rsid w:val="05311296"/>
    <w:rsid w:val="0636732C"/>
    <w:rsid w:val="07262A5A"/>
    <w:rsid w:val="08744EC5"/>
    <w:rsid w:val="0A0B6F94"/>
    <w:rsid w:val="0AE0655C"/>
    <w:rsid w:val="0F621991"/>
    <w:rsid w:val="10615BA6"/>
    <w:rsid w:val="10CE29BB"/>
    <w:rsid w:val="115E5E4F"/>
    <w:rsid w:val="13363017"/>
    <w:rsid w:val="139866C7"/>
    <w:rsid w:val="13BD79ED"/>
    <w:rsid w:val="14851632"/>
    <w:rsid w:val="152B715D"/>
    <w:rsid w:val="15FA4E0A"/>
    <w:rsid w:val="16370AE4"/>
    <w:rsid w:val="178D3CCD"/>
    <w:rsid w:val="17B94CAE"/>
    <w:rsid w:val="18720BE3"/>
    <w:rsid w:val="1B8075FE"/>
    <w:rsid w:val="1C5A38F9"/>
    <w:rsid w:val="1CC0234D"/>
    <w:rsid w:val="1DBB5B35"/>
    <w:rsid w:val="1E0E4BE8"/>
    <w:rsid w:val="1F0E17A3"/>
    <w:rsid w:val="1F2D5E39"/>
    <w:rsid w:val="20114EF5"/>
    <w:rsid w:val="20BF110E"/>
    <w:rsid w:val="22791E85"/>
    <w:rsid w:val="22846B44"/>
    <w:rsid w:val="231E1031"/>
    <w:rsid w:val="23D941CF"/>
    <w:rsid w:val="23FC672B"/>
    <w:rsid w:val="24B7634F"/>
    <w:rsid w:val="2524685A"/>
    <w:rsid w:val="25674373"/>
    <w:rsid w:val="26B259A0"/>
    <w:rsid w:val="2749682A"/>
    <w:rsid w:val="275C4F85"/>
    <w:rsid w:val="287204A3"/>
    <w:rsid w:val="2A5A64B2"/>
    <w:rsid w:val="2CC1487E"/>
    <w:rsid w:val="2DB82481"/>
    <w:rsid w:val="2E5A4036"/>
    <w:rsid w:val="2E9350AD"/>
    <w:rsid w:val="2F64543C"/>
    <w:rsid w:val="2FA87406"/>
    <w:rsid w:val="2FEF6701"/>
    <w:rsid w:val="308B55B4"/>
    <w:rsid w:val="319D35EE"/>
    <w:rsid w:val="335F630A"/>
    <w:rsid w:val="33FF032A"/>
    <w:rsid w:val="34437053"/>
    <w:rsid w:val="344D38FB"/>
    <w:rsid w:val="36714003"/>
    <w:rsid w:val="3688626A"/>
    <w:rsid w:val="36EE194C"/>
    <w:rsid w:val="386C343F"/>
    <w:rsid w:val="38967C42"/>
    <w:rsid w:val="3A3C4F0D"/>
    <w:rsid w:val="3AAE6E62"/>
    <w:rsid w:val="3B6A653D"/>
    <w:rsid w:val="3BE14C67"/>
    <w:rsid w:val="3DC00139"/>
    <w:rsid w:val="3E02123D"/>
    <w:rsid w:val="41206E76"/>
    <w:rsid w:val="4159658E"/>
    <w:rsid w:val="434C2FCC"/>
    <w:rsid w:val="44B723BE"/>
    <w:rsid w:val="45CF4C28"/>
    <w:rsid w:val="47317791"/>
    <w:rsid w:val="48E418CD"/>
    <w:rsid w:val="49181FC2"/>
    <w:rsid w:val="494A2558"/>
    <w:rsid w:val="49877B61"/>
    <w:rsid w:val="49D722FD"/>
    <w:rsid w:val="4A7415D6"/>
    <w:rsid w:val="4A8D4946"/>
    <w:rsid w:val="4B0974F4"/>
    <w:rsid w:val="4B5A7256"/>
    <w:rsid w:val="4C210971"/>
    <w:rsid w:val="4C4E78DA"/>
    <w:rsid w:val="4CB11797"/>
    <w:rsid w:val="4E431AB9"/>
    <w:rsid w:val="4F495972"/>
    <w:rsid w:val="5160711D"/>
    <w:rsid w:val="51AE7B98"/>
    <w:rsid w:val="521D0190"/>
    <w:rsid w:val="52423305"/>
    <w:rsid w:val="531E3EC8"/>
    <w:rsid w:val="53824457"/>
    <w:rsid w:val="557425B0"/>
    <w:rsid w:val="56C75E43"/>
    <w:rsid w:val="58BA52C3"/>
    <w:rsid w:val="59125592"/>
    <w:rsid w:val="591848B1"/>
    <w:rsid w:val="59303189"/>
    <w:rsid w:val="596966D6"/>
    <w:rsid w:val="59B0490F"/>
    <w:rsid w:val="59DC0454"/>
    <w:rsid w:val="5A544BED"/>
    <w:rsid w:val="5B587794"/>
    <w:rsid w:val="5BA83730"/>
    <w:rsid w:val="5C232800"/>
    <w:rsid w:val="5C40344E"/>
    <w:rsid w:val="5D080BA3"/>
    <w:rsid w:val="5E686325"/>
    <w:rsid w:val="5F732BD0"/>
    <w:rsid w:val="613C7109"/>
    <w:rsid w:val="6203135B"/>
    <w:rsid w:val="62317B5D"/>
    <w:rsid w:val="626926E3"/>
    <w:rsid w:val="63AE6041"/>
    <w:rsid w:val="63CB3F1C"/>
    <w:rsid w:val="653E7714"/>
    <w:rsid w:val="654D3BF2"/>
    <w:rsid w:val="65E63B9C"/>
    <w:rsid w:val="66A148D7"/>
    <w:rsid w:val="66FF123F"/>
    <w:rsid w:val="67EA3883"/>
    <w:rsid w:val="67EC62E2"/>
    <w:rsid w:val="68455745"/>
    <w:rsid w:val="6848000D"/>
    <w:rsid w:val="68D3156D"/>
    <w:rsid w:val="68F25214"/>
    <w:rsid w:val="69421364"/>
    <w:rsid w:val="6956342E"/>
    <w:rsid w:val="6B2B6716"/>
    <w:rsid w:val="6B5D4830"/>
    <w:rsid w:val="6BE6424A"/>
    <w:rsid w:val="6DEC1D94"/>
    <w:rsid w:val="70721977"/>
    <w:rsid w:val="71787304"/>
    <w:rsid w:val="722E133A"/>
    <w:rsid w:val="7238752D"/>
    <w:rsid w:val="728E539F"/>
    <w:rsid w:val="75B52659"/>
    <w:rsid w:val="77473C49"/>
    <w:rsid w:val="7800347A"/>
    <w:rsid w:val="792535E9"/>
    <w:rsid w:val="7C6D6DC4"/>
    <w:rsid w:val="7C9B7337"/>
    <w:rsid w:val="7CD81626"/>
    <w:rsid w:val="7E1D7FF7"/>
    <w:rsid w:val="7E362036"/>
    <w:rsid w:val="7F713D26"/>
    <w:rsid w:val="7F837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Georgia" w:hAnsi="Georgia" w:cs="Georgia" w:eastAsiaTheme="minorEastAsia"/>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2022-08-24T16:43:00Z</dcterms:created>
  <dc:creator>kanak</dc:creator>
  <cp:lastModifiedBy>Derek Bal</cp:lastModifiedBy>
  <dcterms:modified xsi:type="dcterms:W3CDTF">2022-09-08T20:35:38Z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12FD9E928E224E4A9DC0442880089F0A</vt:lpwstr>
  </property>
</Properties>
</file>